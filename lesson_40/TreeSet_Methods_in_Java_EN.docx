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TreeSet Methods in Java</w:t>
      </w:r>
    </w:p>
    <w:p>
      <w:r>
        <w:br/>
        <w:t xml:space="preserve">TreeSet is a data structure in Java that implements the Set interface and maintains elements in sorted order. </w:t>
        <w:br/>
        <w:t>It is based on a red-black tree, providing efficient add, remove, and search operations.</w:t>
        <w:br/>
      </w:r>
    </w:p>
    <w:p>
      <w:pPr>
        <w:pStyle w:val="Heading2"/>
      </w:pPr>
      <w:r>
        <w:t>1. Constructors</w:t>
      </w:r>
    </w:p>
    <w:p>
      <w:r>
        <w:br/>
        <w:t>- `TreeSet()` - Creates an empty set sorted in natural order.</w:t>
        <w:br/>
        <w:t>- `TreeSet(Collection&lt;? extends E&gt; c)` - Creates a set containing the elements of the specified collection.</w:t>
        <w:br/>
        <w:t>- `TreeSet(SortedSet&lt;E&gt; s)` - Creates a set containing the elements of the specified sorted set.</w:t>
        <w:br/>
      </w:r>
    </w:p>
    <w:p>
      <w:pPr>
        <w:pStyle w:val="Heading2"/>
      </w:pPr>
      <w:r>
        <w:t>2. Basic Add and Remove Methods</w:t>
      </w:r>
    </w:p>
    <w:p>
      <w:r>
        <w:br/>
        <w:t>- `boolean add(E e)` - Adds the specified element to this set if it is not already present.</w:t>
        <w:br/>
        <w:t>- `boolean remove(Object o)` - Removes the specified element from this set, if present.</w:t>
        <w:br/>
        <w:t>- `void clear()` - Removes all elements from this set.</w:t>
        <w:br/>
      </w:r>
    </w:p>
    <w:p>
      <w:pPr>
        <w:pStyle w:val="Heading2"/>
      </w:pPr>
      <w:r>
        <w:t>3. Element Checking Methods</w:t>
      </w:r>
    </w:p>
    <w:p>
      <w:r>
        <w:br/>
        <w:t>- `boolean contains(Object o)` - Returns true if this set contains the specified element.</w:t>
        <w:br/>
        <w:t>- `boolean isEmpty()` - Returns true if this set contains no elements.</w:t>
        <w:br/>
      </w:r>
    </w:p>
    <w:p>
      <w:pPr>
        <w:pStyle w:val="Heading2"/>
      </w:pPr>
      <w:r>
        <w:t>4. Size and Element Retrieval</w:t>
      </w:r>
    </w:p>
    <w:p>
      <w:r>
        <w:br/>
        <w:t>- `int size()` - Returns the number of elements in this set.</w:t>
        <w:br/>
        <w:t>- `Iterator&lt;E&gt; iterator()` - Returns an iterator over the elements in this set in ascending order.</w:t>
        <w:br/>
      </w:r>
    </w:p>
    <w:p>
      <w:pPr>
        <w:pStyle w:val="Heading2"/>
      </w:pPr>
      <w:r>
        <w:t>5. Navigational Methods</w:t>
      </w:r>
    </w:p>
    <w:p>
      <w:r>
        <w:br/>
        <w:t>- `E first()` - Returns the first (lowest) element currently in this set.</w:t>
        <w:br/>
        <w:t>- `E last()` - Returns the last (highest) element currently in this set.</w:t>
        <w:br/>
        <w:t>- `E higher(E e)` - Returns the least element strictly greater than the given element, or null if there is no such element.</w:t>
        <w:br/>
        <w:t>- `E lower(E e)` - Returns the greatest element strictly less than the given element, or null if there is no such element.</w:t>
        <w:br/>
        <w:t>- `E ceiling(E e)` - Returns the least element greater than or equal to the given element, or null if there is no such element.</w:t>
        <w:br/>
        <w:t>- `E floor(E e)` - Returns the greatest element less than or equal to the given element, or null if there is no such element.</w:t>
        <w:br/>
      </w:r>
    </w:p>
    <w:p>
      <w:pPr>
        <w:pStyle w:val="Heading2"/>
      </w:pPr>
      <w:r>
        <w:t>6. Subset Methods</w:t>
      </w:r>
    </w:p>
    <w:p>
      <w:r>
        <w:br/>
        <w:t>- `SortedSet&lt;E&gt; subSet(E fromElement, E toElement)` - Returns a view of the portion of this set whose elements range from `fromElement`, inclusive, to `toElement`, exclusive.</w:t>
        <w:br/>
        <w:t>- `SortedSet&lt;E&gt; headSet(E toElement)` - Returns a view of the portion of this set whose elements are strictly less than `toElement`.</w:t>
        <w:br/>
        <w:t>- `SortedSet&lt;E&gt; tailSet(E fromElement)` - Returns a view of the portion of this set whose elements are greater than or equal to `fromElement`.</w:t>
        <w:br/>
      </w:r>
    </w:p>
    <w:p>
      <w:pPr>
        <w:pStyle w:val="Heading2"/>
      </w:pPr>
      <w:r>
        <w:t>7. Array Conversion Methods</w:t>
      </w:r>
    </w:p>
    <w:p>
      <w:r>
        <w:br/>
        <w:t>- `Object[] toArray()` - Returns an array containing all of the elements in this set.</w:t>
        <w:br/>
        <w:t>- `&lt;T&gt; T[] toArray(T[] a)` - Returns an array containing all of the elements in this set; the runtime type of the returned array is that of the specified array.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