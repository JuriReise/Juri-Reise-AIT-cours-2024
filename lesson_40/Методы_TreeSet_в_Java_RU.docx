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Методы TreeSet в Java</w:t>
      </w:r>
    </w:p>
    <w:p>
      <w:r>
        <w:br/>
        <w:t xml:space="preserve">TreeSet — это структура данных в Java, реализующая интерфейс Set и поддерживающая элементы в отсортированном порядке. </w:t>
        <w:br/>
        <w:t>Она основана на красно-чёрном дереве, что обеспечивает эффективные операции добавления, удаления и поиска элементов.</w:t>
        <w:br/>
      </w:r>
    </w:p>
    <w:p>
      <w:pPr>
        <w:pStyle w:val="Heading2"/>
      </w:pPr>
      <w:r>
        <w:t>1. Конструкторы</w:t>
      </w:r>
    </w:p>
    <w:p>
      <w:r>
        <w:br/>
        <w:t>- `TreeSet()` - Создает пустое множество, отсортированное в естественном порядке элементов.</w:t>
        <w:br/>
        <w:t>- `TreeSet(Collection&lt;? extends E&gt; c)` - Создает множество, содержащее элементы из указанной коллекции.</w:t>
        <w:br/>
        <w:t>- `TreeSet(SortedSet&lt;E&gt; s)` - Создает множество, содержащее элементы из указанного отсортированного множества.</w:t>
        <w:br/>
      </w:r>
    </w:p>
    <w:p>
      <w:pPr>
        <w:pStyle w:val="Heading2"/>
      </w:pPr>
      <w:r>
        <w:t>2. Основные методы добавления и удаления</w:t>
      </w:r>
    </w:p>
    <w:p>
      <w:r>
        <w:br/>
        <w:t>- `boolean add(E e)` - Добавляет элемент в это множество, если его там ещё нет.</w:t>
        <w:br/>
        <w:t>- `boolean remove(Object o)` - Удаляет элемент из этого множества, если он присутствует.</w:t>
        <w:br/>
        <w:t>- `void clear()` - Удаляет все элементы из этого множества.</w:t>
        <w:br/>
      </w:r>
    </w:p>
    <w:p>
      <w:pPr>
        <w:pStyle w:val="Heading2"/>
      </w:pPr>
      <w:r>
        <w:t>3. Методы проверки наличия элементов</w:t>
      </w:r>
    </w:p>
    <w:p>
      <w:r>
        <w:br/>
        <w:t>- `boolean contains(Object o)` - Возвращает true, если этот элемент содержится в множестве.</w:t>
        <w:br/>
        <w:t>- `boolean isEmpty()` - Возвращает true, если множество пустое.</w:t>
        <w:br/>
      </w:r>
    </w:p>
    <w:p>
      <w:pPr>
        <w:pStyle w:val="Heading2"/>
      </w:pPr>
      <w:r>
        <w:t>4. Методы получения размеров и элементов</w:t>
      </w:r>
    </w:p>
    <w:p>
      <w:r>
        <w:br/>
        <w:t>- `int size()` - Возвращает количество элементов в этом множестве.</w:t>
        <w:br/>
        <w:t>- `Iterator&lt;E&gt; iterator()` - Возвращает итератор для прохода по элементам в порядке возрастания.</w:t>
        <w:br/>
      </w:r>
    </w:p>
    <w:p>
      <w:pPr>
        <w:pStyle w:val="Heading2"/>
      </w:pPr>
      <w:r>
        <w:t>5. Навигационные методы</w:t>
      </w:r>
    </w:p>
    <w:p>
      <w:r>
        <w:br/>
        <w:t>- `E first()` - Возвращает первый (минимальный) элемент в этом множестве.</w:t>
        <w:br/>
        <w:t>- `E last()` - Возвращает последний (максимальный) элемент в этом множестве.</w:t>
        <w:br/>
        <w:t>- `E higher(E e)` - Возвращает наименьший элемент, строго больший, чем указанный, или null, если такого элемента нет.</w:t>
        <w:br/>
        <w:t>- `E lower(E e)` - Возвращает наибольший элемент, строго меньший, чем указанный, или null, если такого элемента нет.</w:t>
        <w:br/>
        <w:t>- `E ceiling(E e)` - Возвращает наименьший элемент, который больше или равен указанному, или null, если такого элемента нет.</w:t>
        <w:br/>
        <w:t>- `E floor(E e)` - Возвращает наибольший элемент, который меньше или равен указанному, или null, если такого элемента нет.</w:t>
        <w:br/>
      </w:r>
    </w:p>
    <w:p>
      <w:pPr>
        <w:pStyle w:val="Heading2"/>
      </w:pPr>
      <w:r>
        <w:t>6. Методы создания подмножеств</w:t>
      </w:r>
    </w:p>
    <w:p>
      <w:r>
        <w:br/>
        <w:t>- `SortedSet&lt;E&gt; subSet(E fromElement, E toElement)` - Возвращает часть множества от `fromElement` (включительно) до `toElement` (не включительно).</w:t>
        <w:br/>
        <w:t>- `SortedSet&lt;E&gt; headSet(E toElement)` - Возвращает часть множества до `toElement` (не включительно).</w:t>
        <w:br/>
        <w:t>- `SortedSet&lt;E&gt; tailSet(E fromElement)` - Возвращает часть множества от `fromElement` (включительно) и далее.</w:t>
        <w:br/>
      </w:r>
    </w:p>
    <w:p>
      <w:pPr>
        <w:pStyle w:val="Heading2"/>
      </w:pPr>
      <w:r>
        <w:t>7. Методы преобразования в массив</w:t>
      </w:r>
    </w:p>
    <w:p>
      <w:r>
        <w:br/>
        <w:t>- `Object[] toArray()` - Возвращает массив, содержащий все элементы множества.</w:t>
        <w:br/>
        <w:t>- `&lt;T&gt; T[] toArray(T[] a)` - Возвращает массив, содержащий все элементы множества в типе указанного массива.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